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Modified_Tai_Taco.jpg"/>
                    <pic:cNvPicPr/>
                  </pic:nvPicPr>
                  <pic:blipFill>
                    <a:blip r:embed="rId9"/>
                    <a:stretch>
                      <a:fillRect/>
                    </a:stretch>
                  </pic:blipFill>
                  <pic:spPr>
                    <a:xfrm>
                      <a:off x="0" y="0"/>
                      <a:ext cx="5486400" cy="3657600"/>
                    </a:xfrm>
                    <a:prstGeom prst="rect"/>
                  </pic:spPr>
                </pic:pic>
              </a:graphicData>
            </a:graphic>
          </wp:inline>
        </w:drawing>
      </w:r>
    </w:p>
    <w:p/>
    <w:p>
      <w:pPr>
        <w:pStyle w:val="Heading3"/>
      </w:pPr>
      <w:r>
        <w:t>Credits</w:t>
      </w:r>
    </w:p>
    <w:p>
      <w:r>
        <w:t>Taco image: Photo by Tai's Captures on Unsplash</w:t>
      </w:r>
    </w:p>
    <w:p>
      <w:r>
        <w:t>Source: https://taco-1150.herokuapp.com/random/?full_taco=true</w:t>
      </w:r>
    </w:p>
    <w:p>
      <w:r>
        <w:t>Code by: Adade Gbadoe</w:t>
      </w:r>
      <w:r>
        <w:br w:type="page"/>
      </w:r>
    </w:p>
    <w:p>
      <w:pPr>
        <w:pStyle w:val="Title"/>
      </w:pPr>
      <w:r>
        <w:t>First Taco Recipe</w:t>
      </w:r>
    </w:p>
    <w:p>
      <w:pPr>
        <w:pStyle w:val="Heading3"/>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3"/>
      </w:pPr>
      <w:r>
        <w:t>Salsa de chile de árbol</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pPr>
        <w:pStyle w:val="Heading3"/>
      </w:pPr>
      <w:r>
        <w:t>Potato Hash</w:t>
      </w:r>
    </w:p>
    <w:p>
      <w:r>
        <w:t>Potato Hash</w:t>
        <w:br/>
        <w:t>===================</w:t>
        <w:br/>
        <w:br/>
        <w:t xml:space="preserve">* 6 or so small yukon gold poatoes </w:t>
        <w:br/>
        <w:t>* 4 green onion, chopped</w:t>
        <w:br/>
        <w:t>* 1/2 small can of green chiles</w:t>
        <w:br/>
        <w:t>* olive oil</w:t>
        <w:br/>
        <w:t>* coarse salt</w:t>
        <w:br/>
        <w:t>* 1/4t chili powder</w:t>
        <w:br/>
        <w:t>* dash cumin</w:t>
        <w:br/>
        <w:t>* 1/4t garlic powder</w:t>
        <w:br/>
        <w:t>* Nutrional yeast (optional)</w:t>
        <w:br/>
        <w:br/>
        <w:br/>
        <w:t>Peel and dice potatoes, throw in a pan with a 1/4 or so of water, cover and cook on medium-high until potatoes are soft.</w:t>
        <w:br/>
        <w:t xml:space="preserve">Once potatoes are soft, lower to medium heat add green onions, chiles, spices and olive oil. Cook until hash-like. BOOM. </w:t>
      </w:r>
    </w:p>
    <w:p>
      <w:pPr>
        <w:pStyle w:val="Heading3"/>
      </w:pPr>
      <w:r>
        <w:t>Crock Pot Pulled Pork</w:t>
      </w:r>
    </w:p>
    <w:p>
      <w:r>
        <w:t>Crock Pot Pulled Pork</w:t>
        <w:br/>
        <w:t>=====================</w:t>
        <w:br/>
        <w:br/>
        <w:t>This is the base of my very favorite tacos. Added bonus is by cooking these all day in a slow cooker, your house smells _amazing_.</w:t>
        <w:br/>
        <w:br/>
        <w:t>Note: Unless you're cooking for a dozen people, you're going to end up with a lot of leftover pork, but that's about the best problem you can possibly have.</w:t>
        <w:br/>
        <w:br/>
        <w:t>GET GOING EARLY–in a perfect world, you're gonna give this thing at least eight hours on low.</w:t>
        <w:br/>
        <w:br/>
        <w:t>* 2-3 pound hunk of pork shoulder.</w:t>
        <w:br/>
        <w:t>* chili powder</w:t>
        <w:br/>
        <w:t>* mexican oregano (dried)</w:t>
        <w:br/>
        <w:t>* ground cumin</w:t>
        <w:br/>
        <w:t>* medium-sized onion (or, a couple shallots)</w:t>
        <w:br/>
        <w:t>* can of green chilies, diced</w:t>
        <w:br/>
        <w:t>* pepper &amp; salt</w:t>
        <w:br/>
        <w:br/>
        <w:t>Chop up your onion or shallot into small bits–you don't want big loops of onion, dice it.</w:t>
        <w:br/>
        <w:br/>
        <w:t>Rub your hunk of pork generously with chili powder, oregano, pepper, salt, and a pinch or two of cumin. I tend to try and have a very light crust of this stuff on the outside of the pork.</w:t>
        <w:br/>
        <w:br/>
        <w:t>Toss the hunk of pork, the onions, and the green chilis into the crock pot, set that sucker to LOW, and let it slow cook. I try to get mine in by 9am so I can eat around 6pm. If you're pressed for time, you can do this in about four hours on high, but the deliciousness factor is lowered.</w:t>
        <w:br/>
        <w:br/>
        <w:t>Once the time is up, either shred the thing up in the crock pot or, if you can actually get it out without it falling apart, get it into a bowl and shred from there. That way, you're getting it out of what ends up being a GIGANTIC AMOUNT of juices. But again: oh no, your pork ended up sitting in a big vat of juice–we all weep for you.</w:t>
        <w:br/>
        <w:br/>
        <w:br/>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Second Taco Recipe</w:t>
      </w:r>
    </w:p>
    <w:p>
      <w:pPr>
        <w:pStyle w:val="Heading3"/>
      </w:pPr>
      <w:r>
        <w:t>Universal Taco Seasoning</w:t>
      </w:r>
    </w:p>
    <w:p>
      <w:r>
        <w:t>Universal Taco Seasoning</w:t>
        <w:br/>
        <w:t>========================</w:t>
        <w:br/>
        <w:br/>
        <w:t>I got tired of buying packets of store-bought taco seasoning, so I experimented with various spices and ratios until I landed on this recipe. I keep a jar of it in the cupboard at all times.</w:t>
        <w:br/>
        <w:br/>
        <w:t>* 6 tbsp chili powder</w:t>
        <w:br/>
        <w:t>* 4 tbsp cumin</w:t>
        <w:br/>
        <w:t>* 4 tbsp corn starch</w:t>
        <w:br/>
        <w:t>* 3 tbsp onion powder</w:t>
        <w:br/>
        <w:t>* 1 tbsp salt</w:t>
        <w:br/>
        <w:t>* 1 tbsp garlic powder</w:t>
        <w:br/>
        <w:t>* 4 tsp oregano (Mexican oregano, if you've got it)</w:t>
        <w:br/>
        <w:t>* 2 tsp crushed red pepper</w:t>
        <w:br/>
        <w:br/>
        <w:t>Combine in Mason jar and shake well to combine.</w:t>
        <w:br/>
        <w:br/>
        <w:t>This mix works well for chicken, pork and beef, destined for the grill, oven, slow cooker or stovetop. You could tweak it a bit to target a specific meat, but I like to have a base, universal mix around. Makes it super easy to turn leftover anything into delicious taco filling: Just chop up whatever it is, toss it into a skillet, sprinkle generously with seasoning, then add a bit of water and simmer to impart flavor.</w:t>
      </w:r>
    </w:p>
    <w:p>
      <w:pPr>
        <w:pStyle w:val="Heading3"/>
      </w:pPr>
      <w:r>
        <w:t>Chipotlé Sauce</w:t>
      </w:r>
    </w:p>
    <w:p>
      <w:r>
        <w:t>Chipotlé Sauce</w:t>
        <w:br/>
        <w:t>==============</w:t>
        <w:br/>
        <w:br/>
        <w:t>__Ingredients__</w:t>
        <w:br/>
        <w:br/>
        <w:t>* 1 cup plain Greek yogurt</w:t>
        <w:br/>
        <w:t>* Juice from 2 limes</w:t>
        <w:br/>
        <w:t>* 2-3 chipotlé peppers, with surrounding adobo sauce from can</w:t>
        <w:br/>
        <w:br/>
        <w:t>__Directions__</w:t>
        <w:br/>
        <w:br/>
        <w:t>1. Drop all of this into a food processor, and blend away.</w:t>
        <w:br/>
        <w:t xml:space="preserve">2. Let sit in fridge for 30 minutes or overnight for flavor melding. </w:t>
        <w:br/>
        <w:t>3. Add to tacos, and anything else you'd like.</w:t>
      </w:r>
    </w:p>
    <w:p>
      <w:pPr>
        <w:pStyle w:val="Heading3"/>
      </w:pPr>
      <w:r>
        <w:t>Veggies for Fish Tacos</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pPr>
        <w:pStyle w:val="Heading3"/>
      </w:pPr>
      <w:r>
        <w:t>Swiss Chard</w:t>
      </w:r>
    </w:p>
    <w:p>
      <w:r>
        <w:t>Swiss Chard</w:t>
        <w:br/>
        <w:t>===========</w:t>
        <w:br/>
        <w:br/>
        <w:t>This is actually a Rick Bayless recipe from his cookbook _Mexican Everyday_, but we've used it a fair amount on those days we feel like not eating meat but still want to have tacos.</w:t>
        <w:br/>
        <w:br/>
        <w:t>__Ingredients__</w:t>
        <w:br/>
        <w:br/>
        <w:t>* 1 bunch swiss or rainbow chard. Could also do spinach I guess. Probably not good with kale.</w:t>
        <w:br/>
        <w:t>* 1 onion sliced thin</w:t>
        <w:br/>
        <w:t>* 1/2 cup of chicken or vegetable broth</w:t>
        <w:br/>
        <w:br/>
        <w:t>Slice up the chard into small slices. In a large skillet, heat the oil on medium-high. Cook the onions until soft, plus some garlic and red pepper flakes if you want. Put the chard in the skillet, add the broth. Cover the pan and reduce the heat to medium-low and cook until the greens are wilted and almost tender (about 5 minutes). Uncover, bring heat back to medium high and cook until almost dry. Salt as necessary. Enjoy.</w:t>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p>
      <w:pPr>
        <w:pStyle w:val="Title"/>
      </w:pPr>
      <w:r>
        <w:t>Third Taco Recipe</w:t>
      </w:r>
    </w:p>
    <w:p>
      <w:pPr>
        <w:pStyle w:val="Heading3"/>
      </w:pPr>
      <w:r>
        <w:t>Packaged Seasonings</w:t>
      </w:r>
    </w:p>
    <w:p>
      <w:r>
        <w:t>Packaged Seasonings</w:t>
        <w:br/>
        <w:t>==============</w:t>
        <w:br/>
        <w:br/>
        <w:t>Lest we be accused of snobbery, let's acknowledge that a taco is a taco, and taco night can be well-served by not having to think at all.</w:t>
        <w:br/>
        <w:br/>
        <w:t>Feel free to use the pre-packaged seasoning of your choice. When I'm in an old-school mood, I head straight for...</w:t>
        <w:br/>
        <w:br/>
        <w:t>* Old El Paso Taco Seasoning</w:t>
        <w:br/>
      </w:r>
    </w:p>
    <w:p>
      <w:pPr>
        <w:pStyle w:val="Heading3"/>
      </w:pPr>
      <w:r>
        <w:t>Phoning it in Pico de Gallo</w:t>
      </w:r>
    </w:p>
    <w:p>
      <w:r>
        <w:t>Phoning it in Pico de Gallo</w:t>
        <w:br/>
        <w:t>===========================</w:t>
        <w:br/>
        <w:br/>
        <w:t>_Super Quick &amp; Easy Pico_</w:t>
        <w:br/>
        <w:br/>
        <w:br/>
        <w:t>* 1 pint grape tomatoes, quartered (make your kids do this part)</w:t>
        <w:br/>
        <w:t>* 3 tablespoons finely chopped white onion</w:t>
        <w:br/>
        <w:t>* Coarse salt</w:t>
        <w:br/>
        <w:t>* Squeeze of lime</w:t>
        <w:br/>
        <w:t>* As many finely chopped red (or green) jalapeños as you want (optional)</w:t>
        <w:br/>
        <w:br/>
        <w:t>Combine the tomatoes, cilantro and onion together in a bowl. Season to taste with salt and lime.</w:t>
        <w:br/>
        <w:br/>
        <w:t>Reserve some of this mixture for kids, and then add as much jalapeño as you like to the remaining mixture for the non wimps.</w:t>
      </w:r>
    </w:p>
    <w:p>
      <w:pPr>
        <w:pStyle w:val="Heading3"/>
      </w:pPr>
      <w:r>
        <w:t>Corn Salad</w:t>
      </w:r>
    </w:p>
    <w:p>
      <w:r>
        <w:t>Corn Salad</w:t>
        <w:br/>
        <w:t>==========</w:t>
        <w:br/>
        <w:br/>
        <w:t>* 2 Ears of corn</w:t>
        <w:br/>
        <w:t>* 1 Lime, juiced</w:t>
        <w:br/>
        <w:t>* Small handful of Cilantro, chopped</w:t>
        <w:br/>
        <w:t>* A few green onions, chopped</w:t>
        <w:br/>
        <w:t xml:space="preserve">* Garlic salt, or Garlic AND salt. I use Trader Joe's Garlic Salt in the grinder usually. </w:t>
        <w:br/>
        <w:br/>
        <w:t>Cut the corn off of the cob, and in a mixing bowl mix together corn, lime juice, chopped cilantro and garlic salt. You can tweak any of this stuff as desired.</w:t>
        <w:br/>
        <w:br/>
        <w:t>---</w:t>
        <w:br/>
        <w:t>This is my first Github commit. I'm glad it's taco related.</w:t>
        <w:br/>
      </w:r>
    </w:p>
    <w:p>
      <w:pPr>
        <w:pStyle w:val="Heading3"/>
      </w:pPr>
      <w:r>
        <w:t>Moroccan Lamb</w:t>
      </w:r>
    </w:p>
    <w:p>
      <w:r>
        <w:t>Moroccan Lamb</w:t>
        <w:br/>
        <w:t>=============</w:t>
        <w:br/>
        <w:br/>
        <w:t>A Differently Spiced Meat Than Your Usual Taco</w:t>
        <w:br/>
        <w:t>----------------------------------------------</w:t>
        <w:br/>
        <w:br/>
        <w:t>* 500 g ground lamb</w:t>
        <w:br/>
        <w:t>* 20 g Ras al Hanout spice. My mix contains:</w:t>
        <w:br/>
        <w:t xml:space="preserve">    * Paprika</w:t>
        <w:br/>
        <w:t xml:space="preserve">    * Cinnamon</w:t>
        <w:br/>
        <w:t xml:space="preserve">    * Allspice</w:t>
        <w:br/>
        <w:t xml:space="preserve">    * Clove</w:t>
        <w:br/>
        <w:t xml:space="preserve">    * Toasted Mustard</w:t>
        <w:br/>
        <w:t xml:space="preserve">    * Cumin</w:t>
        <w:br/>
        <w:t xml:space="preserve">    * Caraway</w:t>
        <w:br/>
        <w:t xml:space="preserve">    * Black Pepper</w:t>
        <w:br/>
        <w:t>* 10 g fresh lemon zest or 10 g finely ground Black Lemon Omani (Moroccoan dried preserved lemon)</w:t>
        <w:br/>
        <w:br/>
        <w:t>Mix together and brown.</w:t>
        <w:br/>
      </w:r>
    </w:p>
    <w:p>
      <w:pPr>
        <w:pStyle w:val="Heading3"/>
      </w:pPr>
      <w:r>
        <w:t>Hard Corn Shells (Traditional; US)</w:t>
      </w:r>
    </w:p>
    <w:p>
      <w:r>
        <w:t>Hard Corn Shells (Traditional; US)</w:t>
        <w:br/>
        <w:t>======================</w:t>
        <w:br/>
        <w:br/>
        <w:t>Mistakenly thought by many to be traditionally Mexican, hard shells were actually popularized in the US in the mid-20th century.</w:t>
        <w:br/>
        <w:br/>
        <w:t>While they can certainly be made at home (if you have access to a deep-fryer), the best method of obtaining hard taco shells is to head to the grocery store.</w:t>
      </w:r>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